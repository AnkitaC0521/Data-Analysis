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Climate Change Text Analysis Project - Documentation</w:t>
      </w:r>
    </w:p>
    <w:p>
      <w:pPr>
        <w:pStyle w:val="Heading1"/>
      </w:pPr>
      <w:r>
        <w:t>1. Project Overview</w:t>
      </w:r>
    </w:p>
    <w:p>
      <w:r>
        <w:t>The Climate Change Text Analysis project is designed to analyze climate-related textual data, specifically from NASA's dataset. It leverages Natural Language Processing (NLP) techniques, sentiment analysis, and topic modeling to extract meaningful insights from public discussions regarding climate change.</w:t>
        <w:br/>
        <w:br/>
        <w:t>Objectives:</w:t>
        <w:br/>
        <w:t>- Clean and preprocess climate-related text data.</w:t>
        <w:br/>
        <w:t>- Analyze sentiment to determine public perception.</w:t>
        <w:br/>
        <w:t>- Identify main topics and themes through LDA topic modeling.</w:t>
        <w:br/>
        <w:t>- Visualize sentiment distribution and topics for better understanding.</w:t>
      </w:r>
    </w:p>
    <w:p>
      <w:pPr>
        <w:pStyle w:val="Heading1"/>
      </w:pPr>
      <w:r>
        <w:t>2. Tools and Technologies</w:t>
      </w:r>
    </w:p>
    <w:p>
      <w:r>
        <w:t>- Python 3.11</w:t>
        <w:br/>
        <w:t>- Pandas: For data loading, manipulation, and preprocessing.</w:t>
        <w:br/>
        <w:t>- NLTK: Tokenization, stopwords removal, lemmatization, sentiment analysis (VADER).</w:t>
        <w:br/>
        <w:t>- Matplotlib: Visualizations for sentiment distribution and word clouds.</w:t>
        <w:br/>
        <w:t>- WordCloud: To create graphical word representations of topics.</w:t>
        <w:br/>
        <w:t>- Gensim: LDA (Latent Dirichlet Allocation) topic modeling.</w:t>
        <w:br/>
        <w:t>- Warnings module: To suppress unnecessary warnings.</w:t>
      </w:r>
    </w:p>
    <w:p>
      <w:pPr>
        <w:pStyle w:val="Heading1"/>
      </w:pPr>
      <w:r>
        <w:t>3. Data Preprocessing</w:t>
      </w:r>
    </w:p>
    <w:p>
      <w:r>
        <w:t>Steps:</w:t>
        <w:br/>
        <w:t>1. Load Dataset: Load CSV dataset (`climate_nasa.csv`).</w:t>
        <w:br/>
        <w:t>2. Text Cleaning: Remove URLs, mentions, hashtags, punctuation, numbers; convert text to lowercase.</w:t>
        <w:br/>
        <w:t>3. Tokenization: Split sentences into words.</w:t>
        <w:br/>
        <w:t>4. Stopwords Removal: Remove common English stopwords.</w:t>
        <w:br/>
        <w:t>5. Lemmatization: Reduce words to their root forms.</w:t>
        <w:br/>
        <w:t>6. Processed Column: Store the cleaned and tokenized text in `processed_text`.</w:t>
        <w:br/>
        <w:br/>
        <w:t>Code Snippet:</w:t>
        <w:br/>
        <w:t>import re</w:t>
        <w:br/>
        <w:t>from nltk.tokenize import word_tokenize</w:t>
        <w:br/>
        <w:t>from nltk.corpus import stopwords</w:t>
        <w:br/>
        <w:t>from nltk.stem import WordNetLemmatizer</w:t>
        <w:br/>
        <w:br/>
        <w:t>stop_words = set(stopwords.words('english'))</w:t>
        <w:br/>
        <w:t>lemmatizer = WordNetLemmatizer()</w:t>
        <w:br/>
        <w:br/>
        <w:t>def preprocess_text(text):</w:t>
        <w:br/>
        <w:t xml:space="preserve">    text = str(text).lower()</w:t>
        <w:br/>
        <w:t xml:space="preserve">    text = re.sub(r'http\S+|www\S+|https\S+|@\w+|#\w+', '', text)</w:t>
        <w:br/>
        <w:t xml:space="preserve">    text = re.sub(r'[^\w\s]', '', text)</w:t>
        <w:br/>
        <w:t xml:space="preserve">    text = re.sub(r'\d+', '', text)</w:t>
        <w:br/>
        <w:t xml:space="preserve">    tokens = word_tokenize(text)</w:t>
        <w:br/>
        <w:t xml:space="preserve">    tokens = [word for word in tokens if word not in stop_words]</w:t>
        <w:br/>
        <w:t xml:space="preserve">    return [lemmatizer.lemmatize(word) for word in tokens]</w:t>
      </w:r>
    </w:p>
    <w:p>
      <w:pPr>
        <w:pStyle w:val="Heading1"/>
      </w:pPr>
      <w:r>
        <w:t>4. Sentiment Analysis</w:t>
      </w:r>
    </w:p>
    <w:p>
      <w:r>
        <w:t>- Tool: VADER Sentiment Analyzer from NLTK.</w:t>
        <w:br/>
        <w:t>- Process: Compute polarity scores and classify as Positive, Negative, or Neutral.</w:t>
        <w:br/>
        <w:t>- Visualization: Bar chart showing sentiment counts.</w:t>
        <w:br/>
        <w:br/>
        <w:t>Example Code:</w:t>
        <w:br/>
        <w:t>from nltk.sentiment.vader import SentimentIntensityAnalyzer</w:t>
        <w:br/>
        <w:t>import matplotlib.pyplot as plt</w:t>
        <w:br/>
        <w:br/>
        <w:t>sid = SentimentIntensityAnalyzer()</w:t>
        <w:br/>
        <w:br/>
        <w:t>def get_vader_sentiment(tokens):</w:t>
        <w:br/>
        <w:t xml:space="preserve">    if not tokens:</w:t>
        <w:br/>
        <w:t xml:space="preserve">        return 'Neutral'</w:t>
        <w:br/>
        <w:t xml:space="preserve">    scores = sid.polarity_scores(' '.join(tokens))</w:t>
        <w:br/>
        <w:t xml:space="preserve">    if scores['compound'] &gt;= 0.05:</w:t>
        <w:br/>
        <w:t xml:space="preserve">        return 'Positive'</w:t>
        <w:br/>
        <w:t xml:space="preserve">    elif scores['compound'] &lt;= -0.05:</w:t>
        <w:br/>
        <w:t xml:space="preserve">        return 'Negative'</w:t>
        <w:br/>
        <w:t xml:space="preserve">    else:</w:t>
        <w:br/>
        <w:t xml:space="preserve">        return 'Neutral'</w:t>
      </w:r>
    </w:p>
    <w:p>
      <w:pPr>
        <w:pStyle w:val="Heading1"/>
      </w:pPr>
      <w:r>
        <w:t>5. Topic Modeling</w:t>
      </w:r>
    </w:p>
    <w:p>
      <w:r>
        <w:t>- Technique: LDA using Gensim.</w:t>
        <w:br/>
        <w:t>- Process: Create dictionary, convert to bag-of-words, train LDA model.</w:t>
        <w:br/>
        <w:t>- Output: List of topics with top keywords.</w:t>
        <w:br/>
        <w:t>- Visualization: Word clouds for each topic.</w:t>
        <w:br/>
        <w:br/>
        <w:t>Example Code:</w:t>
        <w:br/>
        <w:t>from gensim.corpora import Dictionary</w:t>
        <w:br/>
        <w:t>from gensim.models import LdaModel</w:t>
        <w:br/>
        <w:t>from wordcloud import WordCloud</w:t>
        <w:br/>
        <w:br/>
        <w:t>dictionary = Dictionary(df['processed_text'])</w:t>
        <w:br/>
        <w:t>dictionary.filter_extremes(no_below=5, no_above=0.5)</w:t>
        <w:br/>
        <w:t>corpus = [dictionary.doc2bow(text) for text in df['processed_text']]</w:t>
        <w:br/>
        <w:t>lda_model = LdaModel(corpus=corpus, id2word=dictionary, num_topics=5, passes=10, alpha='auto')</w:t>
      </w:r>
    </w:p>
    <w:p>
      <w:pPr>
        <w:pStyle w:val="Heading1"/>
      </w:pPr>
      <w:r>
        <w:t>6. Results</w:t>
      </w:r>
    </w:p>
    <w:p>
      <w:r>
        <w:t>- Sentiment Distribution: Percentage of Positive, Negative, Neutral comments.</w:t>
        <w:br/>
        <w:t>- Topics Discovered: Top keywords per topic (e.g., climate, renewable, sea-level, temperature).</w:t>
        <w:br/>
        <w:t>- Word Clouds: Graphical representation of top words per topic.</w:t>
        <w:br/>
        <w:t>- Sample Data: Shows processed text and sentiment.</w:t>
      </w:r>
    </w:p>
    <w:p>
      <w:pPr>
        <w:pStyle w:val="Heading1"/>
      </w:pPr>
      <w:r>
        <w:t>7. Applications</w:t>
      </w:r>
    </w:p>
    <w:p>
      <w:r>
        <w:t>- Understand public perception of climate change.</w:t>
        <w:br/>
        <w:t>- Identify trending environmental themes.</w:t>
        <w:br/>
        <w:t>- Support research, policy-making, and awareness campaigns.</w:t>
        <w:br/>
        <w:t>- Enhance visualization for reports and presentations.</w:t>
      </w:r>
    </w:p>
    <w:p>
      <w:pPr>
        <w:pStyle w:val="Heading1"/>
      </w:pPr>
      <w:r>
        <w:t>8. Conclusion</w:t>
      </w:r>
    </w:p>
    <w:p>
      <w:r>
        <w:t>This project demonstrates the application of NLP techniques on climate-related textual data. By combining preprocessing, sentiment analysis, and topic modeling, the project provides a comprehensive view of public discussions on climate change and visual insights for better decision-making and awareness.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